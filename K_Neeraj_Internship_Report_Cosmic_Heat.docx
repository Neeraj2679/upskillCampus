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[Your College Logo]</w:t>
        <w:br/>
        <w:br/>
        <w:br/>
        <w:br/>
        <w:br/>
        <w:br/>
        <w:br/>
      </w:r>
    </w:p>
    <w:p>
      <w:pPr>
        <w:pStyle w:val="Heading1"/>
      </w:pPr>
      <w:r>
        <w:t>Industrial Internship Report on</w:t>
      </w:r>
    </w:p>
    <w:p>
      <w:r>
        <w:t>”Cosmic Heat”</w:t>
        <w:br/>
        <w:br/>
        <w:t>Prepared by</w:t>
        <w:br/>
        <w:t>K. Neeraj</w:t>
        <w:br/>
      </w:r>
    </w:p>
    <w:p>
      <w:pPr>
        <w:pStyle w:val="Heading2"/>
      </w:pPr>
      <w:r>
        <w:t>Executive Summary</w:t>
      </w:r>
    </w:p>
    <w:p>
      <w:r>
        <w:t>This report provides details of the Industrial Internship provided by Upskill Campus and The IoT Academy in collaboration with Industrial Partner UniConverge Technologies Pvt. Ltd (UCT). This internship was focused on a project/problem statement provided by UCT. We had to finish the project including the report in 6 weeks’ time.</w:t>
        <w:br/>
        <w:br/>
        <w:t>My project was a game called “Cosmic Heat”. It is a Python-based interactive space survival game where the player navigates through asteroids, collects energy orbs, and avoids enemy spacecrafts. The objective of the game is to achieve the highest possible score while surviving for as long as possible.</w:t>
        <w:br/>
        <w:br/>
        <w:t>This internship gave me a very good opportunity to get exposure to industrial problems, enhance my programming logic, and apply my creativity in game design and development. It was an overall great experience to have this internship.</w:t>
      </w:r>
    </w:p>
    <w:p>
      <w:r>
        <w:br w:type="page"/>
      </w:r>
    </w:p>
    <w:p>
      <w:pPr>
        <w:pStyle w:val="Heading1"/>
      </w:pPr>
      <w:r>
        <w:t>TABLE OF CONTENTS</w:t>
      </w:r>
    </w:p>
    <w:p>
      <w:r>
        <w:t>1</w:t>
        <w:tab/>
        <w:t>Preface</w:t>
        <w:tab/>
        <w:t>3</w:t>
      </w:r>
    </w:p>
    <w:p>
      <w:r>
        <w:t>2</w:t>
        <w:tab/>
        <w:t>Introduction</w:t>
        <w:tab/>
        <w:t>4</w:t>
      </w:r>
    </w:p>
    <w:p>
      <w:r>
        <w:t>2.1</w:t>
        <w:tab/>
        <w:t>About UniConverge Technologies Pvt Ltd</w:t>
        <w:tab/>
        <w:t>4</w:t>
      </w:r>
    </w:p>
    <w:p>
      <w:r>
        <w:t>2.2</w:t>
        <w:tab/>
        <w:t>About upskill Campus</w:t>
        <w:tab/>
        <w:t>8</w:t>
      </w:r>
    </w:p>
    <w:p>
      <w:r>
        <w:t>2.3</w:t>
        <w:tab/>
        <w:t>Objective</w:t>
        <w:tab/>
        <w:t>9</w:t>
      </w:r>
    </w:p>
    <w:p>
      <w:r>
        <w:t>2.4</w:t>
        <w:tab/>
        <w:t>Reference</w:t>
        <w:tab/>
        <w:t>9</w:t>
      </w:r>
    </w:p>
    <w:p>
      <w:r>
        <w:t>2.5</w:t>
        <w:tab/>
        <w:t>Glossary</w:t>
        <w:tab/>
        <w:t>10</w:t>
      </w:r>
    </w:p>
    <w:p>
      <w:r>
        <w:t>3</w:t>
        <w:tab/>
        <w:t>Problem Statement</w:t>
        <w:tab/>
        <w:t>11</w:t>
      </w:r>
    </w:p>
    <w:p>
      <w:r>
        <w:t>4</w:t>
        <w:tab/>
        <w:t>Existing and Proposed solution</w:t>
        <w:tab/>
        <w:t>12</w:t>
      </w:r>
    </w:p>
    <w:p>
      <w:r>
        <w:t>5</w:t>
        <w:tab/>
        <w:t>Proposed Design/ Model</w:t>
        <w:tab/>
        <w:t>13</w:t>
      </w:r>
    </w:p>
    <w:p>
      <w:r>
        <w:t>6</w:t>
        <w:tab/>
        <w:t>Performance Test</w:t>
        <w:tab/>
        <w:t>14</w:t>
      </w:r>
    </w:p>
    <w:p>
      <w:r>
        <w:t>7</w:t>
        <w:tab/>
        <w:t>My learnings</w:t>
        <w:tab/>
        <w:t>15</w:t>
      </w:r>
    </w:p>
    <w:p>
      <w:r>
        <w:t>8</w:t>
        <w:tab/>
        <w:t>Future work scope</w:t>
        <w:tab/>
        <w:t>16</w:t>
      </w:r>
    </w:p>
    <w:p>
      <w:r>
        <w:br w:type="page"/>
      </w:r>
    </w:p>
    <w:p>
      <w:pPr>
        <w:pStyle w:val="Heading1"/>
      </w:pPr>
      <w:r>
        <w:t>Preface</w:t>
      </w:r>
    </w:p>
    <w:p>
      <w:r>
        <w:t>This report summarizes my six-week internship journey with Upskill Campus and UniConverge Technologies Pvt. Ltd. The internship allowed me to gain industrial exposure and apply my theoretical learning into practice through a project titled 'Cosmic Heat'.</w:t>
        <w:br/>
        <w:br/>
        <w:t>Cosmic Heat is a Python-based arcade game designed to test player reflexes and strategy. It provided me with an opportunity to explore Python libraries, logic building, and user interface design.</w:t>
        <w:br/>
        <w:br/>
        <w:t>This internship has been an excellent platform for developing my technical skills and understanding of the game development process. I sincerely thank Upskill Campus, The IoT Academy, and UCT for providing this learning opportunity. I am also grateful to my mentors and peers who supported me throughout.</w:t>
        <w:br/>
        <w:br/>
        <w:t>To my juniors, I would say — take every internship as a chance to experiment, learn, and grow.</w:t>
      </w:r>
    </w:p>
    <w:p>
      <w:r>
        <w:br w:type="page"/>
      </w:r>
    </w:p>
    <w:p>
      <w:pPr>
        <w:pStyle w:val="Heading1"/>
      </w:pPr>
      <w:r>
        <w:t>Introduction</w:t>
      </w:r>
    </w:p>
    <w:p>
      <w:pPr>
        <w:pStyle w:val="Heading2"/>
      </w:pPr>
      <w:r>
        <w:t>About UniConverge Technologies Pvt Ltd</w:t>
      </w:r>
    </w:p>
    <w:p>
      <w:r>
        <w:t>UniConverge Technologies Pvt. Ltd. (UCT) is an innovative technology company established in 2013, specializing in Digital Transformation and Industrial IoT solutions. UCT focuses on sustainability, smart automation, and data-driven solutions to improve industrial performance and ROI.</w:t>
      </w:r>
    </w:p>
    <w:p>
      <w:pPr>
        <w:pStyle w:val="Heading2"/>
      </w:pPr>
      <w:r>
        <w:t>About Upskill Campus</w:t>
      </w:r>
    </w:p>
    <w:p>
      <w:r>
        <w:t>Upskill Campus, along with The IoT Academy, collaborates with UCT to facilitate industrial internships for students. It offers structured learning experiences, practical exposure, and skill development opportunities for young professionals.</w:t>
      </w:r>
    </w:p>
    <w:p>
      <w:pPr>
        <w:pStyle w:val="Heading2"/>
      </w:pPr>
      <w:r>
        <w:t>Objective</w:t>
      </w:r>
    </w:p>
    <w:p>
      <w:r>
        <w:t>The main objective of this internship was to provide hands-on experience in real-world projects, improve programming and problem-solving skills, and understand industrial project workflows.</w:t>
      </w:r>
    </w:p>
    <w:p>
      <w:r>
        <w:br w:type="page"/>
      </w:r>
    </w:p>
    <w:p>
      <w:pPr>
        <w:pStyle w:val="Heading1"/>
      </w:pPr>
      <w:r>
        <w:t>Problem Statement</w:t>
      </w:r>
    </w:p>
    <w:p>
      <w:r>
        <w:t>The main challenge was to design and develop a Python-based game that combines engaging gameplay mechanics with smooth performance and appealing visuals. The aim was to create an interactive experience that demonstrates creativity, coding proficiency, and logical design.</w:t>
      </w:r>
    </w:p>
    <w:p>
      <w:pPr>
        <w:pStyle w:val="Heading1"/>
      </w:pPr>
      <w:r>
        <w:t>Existing and Proposed Solution</w:t>
      </w:r>
    </w:p>
    <w:p>
      <w:r>
        <w:t>Existing games often have fixed mechanics or limited interactivity. The proposed solution, Cosmic Heat, integrates dynamic difficulty, random object generation, and responsive controls. It was developed using Python’s Pygame library and emphasizes efficient resource handling, player engagement, and replay value.</w:t>
      </w:r>
    </w:p>
    <w:p>
      <w:r>
        <w:br w:type="page"/>
      </w:r>
    </w:p>
    <w:p>
      <w:pPr>
        <w:pStyle w:val="Heading1"/>
      </w:pPr>
      <w:r>
        <w:t>Proposed Design / Model</w:t>
      </w:r>
    </w:p>
    <w:p>
      <w:r>
        <w:t>The game design follows a modular structure, including components for player control, obstacle spawning, scoring, and collision detection. The flow begins with initialization, followed by continuous event handling and rendering until game-over conditions are met.</w:t>
      </w:r>
    </w:p>
    <w:p>
      <w:r>
        <w:br w:type="page"/>
      </w:r>
    </w:p>
    <w:p>
      <w:pPr>
        <w:pStyle w:val="Heading1"/>
      </w:pPr>
      <w:r>
        <w:t>Performance Test</w:t>
      </w:r>
    </w:p>
    <w:p>
      <w:r>
        <w:t>Performance testing was done by running the game on multiple systems to ensure smooth frame rates and consistent user input response. The results showed optimal performance on standard hardware, with stable FPS and efficient memory usage.</w:t>
      </w:r>
    </w:p>
    <w:p>
      <w:pPr>
        <w:pStyle w:val="Heading1"/>
      </w:pPr>
      <w:r>
        <w:t>My Learnings</w:t>
      </w:r>
    </w:p>
    <w:p>
      <w:r>
        <w:t>Throughout this internship, I gained hands-on experience in Python programming, Pygame development, debugging, and optimizing code performance. It improved my ability to structure projects, handle errors, and design user-friendly interfaces.</w:t>
      </w:r>
    </w:p>
    <w:p>
      <w:pPr>
        <w:pStyle w:val="Heading1"/>
      </w:pPr>
      <w:r>
        <w:t>Future Work Scope</w:t>
      </w:r>
    </w:p>
    <w:p>
      <w:r>
        <w:t>In future versions of Cosmic Heat, I plan to include advanced levels, sound effects, improved animations, and AI-based enemy behavior. Integrating online scoreboards and multiplayer modes could further enhance the gameplay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